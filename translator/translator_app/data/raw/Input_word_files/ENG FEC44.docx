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FF4" w:rsidRPr="00D05FF4" w:rsidRDefault="00D05FF4" w:rsidP="00D05FF4">
      <w:pPr>
        <w:pStyle w:val="ListParagraph"/>
        <w:rPr>
          <w:rFonts w:ascii="Arial" w:hAnsi="Arial" w:cs="Arial"/>
          <w:b/>
          <w:sz w:val="24"/>
          <w:szCs w:val="24"/>
        </w:rPr>
      </w:pPr>
      <w:r w:rsidRPr="00D05FF4">
        <w:rPr>
          <w:rFonts w:ascii="Arial" w:hAnsi="Arial" w:cs="Arial"/>
          <w:b/>
          <w:sz w:val="24"/>
          <w:szCs w:val="24"/>
        </w:rPr>
        <w:t>ENG FEC4</w:t>
      </w:r>
      <w:r w:rsidR="00311545">
        <w:rPr>
          <w:rFonts w:ascii="Arial" w:hAnsi="Arial" w:cs="Arial"/>
          <w:b/>
          <w:sz w:val="24"/>
          <w:szCs w:val="24"/>
        </w:rPr>
        <w:t>4</w:t>
      </w:r>
    </w:p>
    <w:p w:rsidR="00D05FF4" w:rsidRPr="00D05FF4" w:rsidRDefault="00D05FF4" w:rsidP="00D05FF4">
      <w:pPr>
        <w:pStyle w:val="ListParagraph"/>
        <w:spacing w:after="0"/>
        <w:rPr>
          <w:rFonts w:ascii="Arial" w:hAnsi="Arial" w:cs="Arial"/>
        </w:rPr>
      </w:pPr>
      <w:r w:rsidRPr="00D05FF4">
        <w:rPr>
          <w:rFonts w:ascii="Arial" w:hAnsi="Arial" w:cs="Arial"/>
        </w:rPr>
        <w:t xml:space="preserve">importance and types of </w:t>
      </w:r>
      <w:r w:rsidRPr="00D3715C">
        <w:rPr>
          <w:rFonts w:ascii="Arial" w:hAnsi="Arial" w:cs="Arial"/>
          <w:highlight w:val="yellow"/>
        </w:rPr>
        <w:t>E banking</w:t>
      </w:r>
      <w:r w:rsidRPr="00D05FF4">
        <w:rPr>
          <w:rFonts w:ascii="Arial" w:hAnsi="Arial" w:cs="Arial"/>
        </w:rPr>
        <w:t xml:space="preserve"> services. </w:t>
      </w:r>
    </w:p>
    <w:p w:rsidR="00D05FF4" w:rsidRPr="00D05FF4" w:rsidRDefault="00311545" w:rsidP="00D05FF4">
      <w:pPr>
        <w:pStyle w:val="ListParagraph"/>
        <w:rPr>
          <w:rFonts w:ascii="Arial" w:hAnsi="Arial" w:cs="Arial"/>
          <w:b/>
          <w:sz w:val="24"/>
          <w:szCs w:val="24"/>
        </w:rPr>
      </w:pPr>
      <w:r>
        <w:rPr>
          <w:rFonts w:ascii="Arial" w:hAnsi="Arial" w:cs="Arial"/>
          <w:b/>
          <w:sz w:val="24"/>
          <w:szCs w:val="24"/>
        </w:rPr>
        <w:t>4.33</w:t>
      </w:r>
      <w:r w:rsidR="00D05FF4" w:rsidRPr="00D05FF4">
        <w:rPr>
          <w:rFonts w:ascii="Arial" w:hAnsi="Arial" w:cs="Arial"/>
          <w:b/>
          <w:sz w:val="24"/>
          <w:szCs w:val="24"/>
        </w:rPr>
        <w:t xml:space="preserve"> mins</w:t>
      </w:r>
      <w:r w:rsidR="00D05FF4" w:rsidRPr="00D05FF4">
        <w:rPr>
          <w:rFonts w:ascii="Arial" w:hAnsi="Arial" w:cs="Arial"/>
        </w:rPr>
        <w:t xml:space="preserve"> </w:t>
      </w:r>
    </w:p>
    <w:p w:rsidR="00D05FF4" w:rsidRPr="00D05FF4" w:rsidRDefault="00D05FF4" w:rsidP="00D05FF4">
      <w:pPr>
        <w:spacing w:after="0"/>
        <w:rPr>
          <w:rFonts w:ascii="Arial" w:hAnsi="Arial" w:cs="Arial"/>
          <w:b/>
          <w:sz w:val="24"/>
          <w:szCs w:val="24"/>
        </w:rPr>
      </w:pPr>
    </w:p>
    <w:p w:rsidR="00D05FF4" w:rsidRPr="00D05FF4" w:rsidRDefault="00D05FF4" w:rsidP="00D05FF4">
      <w:pPr>
        <w:pStyle w:val="ListParagraph"/>
        <w:spacing w:after="0"/>
        <w:rPr>
          <w:rFonts w:ascii="Arial" w:hAnsi="Arial" w:cs="Arial"/>
          <w:b/>
          <w:sz w:val="24"/>
          <w:szCs w:val="24"/>
        </w:rPr>
      </w:pPr>
      <w:r w:rsidRPr="00D05FF4">
        <w:rPr>
          <w:rFonts w:ascii="Arial" w:hAnsi="Arial" w:cs="Arial"/>
          <w:b/>
          <w:sz w:val="24"/>
          <w:szCs w:val="24"/>
        </w:rPr>
        <w:t>0.06-0.1</w:t>
      </w:r>
      <w:r w:rsidR="00311545">
        <w:rPr>
          <w:rFonts w:ascii="Arial" w:hAnsi="Arial" w:cs="Arial"/>
          <w:b/>
          <w:sz w:val="24"/>
          <w:szCs w:val="24"/>
        </w:rPr>
        <w:t>1</w:t>
      </w:r>
    </w:p>
    <w:p w:rsidR="00101F05" w:rsidRPr="00D05FF4" w:rsidRDefault="00101F05">
      <w:pPr>
        <w:spacing w:after="0"/>
        <w:rPr>
          <w:rFonts w:ascii="Arial" w:hAnsi="Arial" w:cs="Arial"/>
        </w:rPr>
      </w:pPr>
    </w:p>
    <w:p w:rsidR="00D05FF4" w:rsidRDefault="00337404" w:rsidP="00D05FF4">
      <w:pPr>
        <w:pStyle w:val="ListParagraph"/>
        <w:numPr>
          <w:ilvl w:val="0"/>
          <w:numId w:val="10"/>
        </w:numPr>
        <w:spacing w:after="0"/>
        <w:rPr>
          <w:rFonts w:ascii="Arial" w:hAnsi="Arial" w:cs="Arial"/>
        </w:rPr>
      </w:pPr>
      <w:r w:rsidRPr="00D05FF4">
        <w:rPr>
          <w:rFonts w:ascii="Arial" w:hAnsi="Arial" w:cs="Arial"/>
        </w:rPr>
        <w:t xml:space="preserve">Hello all, </w:t>
      </w:r>
    </w:p>
    <w:p w:rsidR="00D05FF4" w:rsidRDefault="00337404" w:rsidP="00D05FF4">
      <w:pPr>
        <w:pStyle w:val="ListParagraph"/>
        <w:numPr>
          <w:ilvl w:val="0"/>
          <w:numId w:val="10"/>
        </w:numPr>
        <w:spacing w:after="0"/>
        <w:rPr>
          <w:rFonts w:ascii="Arial" w:hAnsi="Arial" w:cs="Arial"/>
        </w:rPr>
      </w:pPr>
      <w:r w:rsidRPr="00D05FF4">
        <w:rPr>
          <w:rFonts w:ascii="Arial" w:hAnsi="Arial" w:cs="Arial"/>
        </w:rPr>
        <w:t xml:space="preserve">today we will talk about the traditional banking versus the </w:t>
      </w:r>
      <w:r w:rsidRPr="00D3715C">
        <w:rPr>
          <w:rFonts w:ascii="Arial" w:hAnsi="Arial" w:cs="Arial"/>
          <w:highlight w:val="yellow"/>
        </w:rPr>
        <w:t>E banking</w:t>
      </w:r>
      <w:r w:rsidRPr="00D05FF4">
        <w:rPr>
          <w:rFonts w:ascii="Arial" w:hAnsi="Arial" w:cs="Arial"/>
        </w:rPr>
        <w:t xml:space="preserve"> </w:t>
      </w:r>
    </w:p>
    <w:p w:rsidR="00311545" w:rsidRPr="006135FC" w:rsidRDefault="00311545" w:rsidP="00311545">
      <w:pPr>
        <w:pStyle w:val="ListParagraph"/>
        <w:spacing w:after="0"/>
        <w:rPr>
          <w:rFonts w:ascii="Arial" w:eastAsia="Calibri" w:hAnsi="Arial" w:cs="Arial"/>
          <w:b/>
          <w:sz w:val="24"/>
          <w:szCs w:val="24"/>
        </w:rPr>
      </w:pPr>
      <w:r w:rsidRPr="006135FC">
        <w:rPr>
          <w:rFonts w:ascii="Arial" w:eastAsia="Calibri" w:hAnsi="Arial" w:cs="Arial"/>
          <w:b/>
          <w:sz w:val="24"/>
          <w:szCs w:val="24"/>
        </w:rPr>
        <w:t>FEC_4</w:t>
      </w:r>
      <w:r>
        <w:rPr>
          <w:rFonts w:ascii="Arial" w:eastAsia="Calibri" w:hAnsi="Arial" w:cs="Arial"/>
          <w:b/>
          <w:sz w:val="24"/>
          <w:szCs w:val="24"/>
        </w:rPr>
        <w:t>4</w:t>
      </w:r>
      <w:r w:rsidRPr="006135FC">
        <w:rPr>
          <w:rFonts w:ascii="Arial" w:eastAsia="Calibri" w:hAnsi="Arial" w:cs="Arial"/>
          <w:b/>
          <w:sz w:val="24"/>
          <w:szCs w:val="24"/>
        </w:rPr>
        <w:t>_001          0.1</w:t>
      </w:r>
      <w:r>
        <w:rPr>
          <w:rFonts w:ascii="Arial" w:eastAsia="Calibri" w:hAnsi="Arial" w:cs="Arial"/>
          <w:b/>
          <w:sz w:val="24"/>
          <w:szCs w:val="24"/>
        </w:rPr>
        <w:t>2</w:t>
      </w:r>
      <w:r w:rsidRPr="006135FC">
        <w:rPr>
          <w:rFonts w:ascii="Arial" w:eastAsia="Calibri" w:hAnsi="Arial" w:cs="Arial"/>
          <w:b/>
          <w:sz w:val="24"/>
          <w:szCs w:val="24"/>
        </w:rPr>
        <w:t xml:space="preserve"> – 0.1</w:t>
      </w:r>
      <w:r>
        <w:rPr>
          <w:rFonts w:ascii="Arial" w:eastAsia="Calibri" w:hAnsi="Arial" w:cs="Arial"/>
          <w:b/>
          <w:sz w:val="24"/>
          <w:szCs w:val="24"/>
        </w:rPr>
        <w:t>3</w:t>
      </w:r>
    </w:p>
    <w:p w:rsidR="00311545" w:rsidRPr="006135FC" w:rsidRDefault="00311545" w:rsidP="00311545">
      <w:pPr>
        <w:pStyle w:val="ListParagraph"/>
        <w:spacing w:after="0"/>
        <w:rPr>
          <w:rFonts w:ascii="Arial" w:eastAsia="Calibri" w:hAnsi="Arial" w:cs="Arial"/>
          <w:b/>
          <w:sz w:val="24"/>
          <w:szCs w:val="24"/>
        </w:rPr>
      </w:pPr>
      <w:r w:rsidRPr="006135FC">
        <w:rPr>
          <w:rFonts w:ascii="Arial" w:eastAsia="Calibri" w:hAnsi="Arial" w:cs="Arial"/>
          <w:b/>
          <w:sz w:val="24"/>
          <w:szCs w:val="24"/>
        </w:rPr>
        <w:t>FEC_4</w:t>
      </w:r>
      <w:r>
        <w:rPr>
          <w:rFonts w:ascii="Arial" w:eastAsia="Calibri" w:hAnsi="Arial" w:cs="Arial"/>
          <w:b/>
          <w:sz w:val="24"/>
          <w:szCs w:val="24"/>
        </w:rPr>
        <w:t>4</w:t>
      </w:r>
      <w:r w:rsidRPr="006135FC">
        <w:rPr>
          <w:rFonts w:ascii="Arial" w:eastAsia="Calibri" w:hAnsi="Arial" w:cs="Arial"/>
          <w:b/>
          <w:sz w:val="24"/>
          <w:szCs w:val="24"/>
        </w:rPr>
        <w:t>_002          0.1</w:t>
      </w:r>
      <w:r>
        <w:rPr>
          <w:rFonts w:ascii="Arial" w:eastAsia="Calibri" w:hAnsi="Arial" w:cs="Arial"/>
          <w:b/>
          <w:sz w:val="24"/>
          <w:szCs w:val="24"/>
        </w:rPr>
        <w:t>4 – 0.21</w:t>
      </w:r>
    </w:p>
    <w:p w:rsidR="00D05FF4" w:rsidRDefault="00311545" w:rsidP="00D05FF4">
      <w:pPr>
        <w:pStyle w:val="ListParagraph"/>
        <w:numPr>
          <w:ilvl w:val="0"/>
          <w:numId w:val="10"/>
        </w:numPr>
        <w:spacing w:after="0"/>
        <w:rPr>
          <w:rFonts w:ascii="Arial" w:hAnsi="Arial" w:cs="Arial"/>
        </w:rPr>
      </w:pPr>
      <w:r>
        <w:rPr>
          <w:rFonts w:ascii="Arial" w:hAnsi="Arial" w:cs="Arial"/>
        </w:rPr>
        <w:t>At the end of this sess</w:t>
      </w:r>
      <w:r w:rsidR="00337404" w:rsidRPr="00D05FF4">
        <w:rPr>
          <w:rFonts w:ascii="Arial" w:hAnsi="Arial" w:cs="Arial"/>
        </w:rPr>
        <w:t xml:space="preserve">ion you also be able to differentiate and you will know that what is exactly is difference between your traditional </w:t>
      </w:r>
      <w:r>
        <w:rPr>
          <w:rFonts w:ascii="Arial" w:hAnsi="Arial" w:cs="Arial"/>
        </w:rPr>
        <w:t>banking and E-banking</w:t>
      </w:r>
      <w:r w:rsidR="00337404" w:rsidRPr="00D05FF4">
        <w:rPr>
          <w:rFonts w:ascii="Arial" w:hAnsi="Arial" w:cs="Arial"/>
        </w:rPr>
        <w:t xml:space="preserve"> </w:t>
      </w:r>
    </w:p>
    <w:p w:rsidR="00311545" w:rsidRPr="006135FC" w:rsidRDefault="00311545" w:rsidP="00311545">
      <w:pPr>
        <w:pStyle w:val="ListParagraph"/>
        <w:spacing w:after="0"/>
        <w:rPr>
          <w:rFonts w:ascii="Arial" w:eastAsia="Calibri" w:hAnsi="Arial" w:cs="Arial"/>
          <w:b/>
          <w:sz w:val="24"/>
          <w:szCs w:val="24"/>
        </w:rPr>
      </w:pPr>
      <w:r w:rsidRPr="006135FC">
        <w:rPr>
          <w:rFonts w:ascii="Arial" w:eastAsia="Calibri" w:hAnsi="Arial" w:cs="Arial"/>
          <w:b/>
          <w:sz w:val="24"/>
          <w:szCs w:val="24"/>
        </w:rPr>
        <w:t>FEC_4</w:t>
      </w:r>
      <w:r>
        <w:rPr>
          <w:rFonts w:ascii="Arial" w:eastAsia="Calibri" w:hAnsi="Arial" w:cs="Arial"/>
          <w:b/>
          <w:sz w:val="24"/>
          <w:szCs w:val="24"/>
        </w:rPr>
        <w:t>4</w:t>
      </w:r>
      <w:r w:rsidRPr="006135FC">
        <w:rPr>
          <w:rFonts w:ascii="Arial" w:eastAsia="Calibri" w:hAnsi="Arial" w:cs="Arial"/>
          <w:b/>
          <w:sz w:val="24"/>
          <w:szCs w:val="24"/>
        </w:rPr>
        <w:t>_00</w:t>
      </w:r>
      <w:r>
        <w:rPr>
          <w:rFonts w:ascii="Arial" w:eastAsia="Calibri" w:hAnsi="Arial" w:cs="Arial"/>
          <w:b/>
          <w:sz w:val="24"/>
          <w:szCs w:val="24"/>
        </w:rPr>
        <w:t>3          0.22</w:t>
      </w:r>
      <w:r w:rsidR="00E662C4">
        <w:rPr>
          <w:rFonts w:ascii="Arial" w:eastAsia="Calibri" w:hAnsi="Arial" w:cs="Arial"/>
          <w:b/>
          <w:sz w:val="24"/>
          <w:szCs w:val="24"/>
        </w:rPr>
        <w:t xml:space="preserve"> – 1</w:t>
      </w:r>
      <w:r>
        <w:rPr>
          <w:rFonts w:ascii="Arial" w:eastAsia="Calibri" w:hAnsi="Arial" w:cs="Arial"/>
          <w:b/>
          <w:sz w:val="24"/>
          <w:szCs w:val="24"/>
        </w:rPr>
        <w:t>.</w:t>
      </w:r>
      <w:r w:rsidR="00E662C4">
        <w:rPr>
          <w:rFonts w:ascii="Arial" w:eastAsia="Calibri" w:hAnsi="Arial" w:cs="Arial"/>
          <w:b/>
          <w:sz w:val="24"/>
          <w:szCs w:val="24"/>
        </w:rPr>
        <w:t>53</w:t>
      </w:r>
    </w:p>
    <w:p w:rsidR="00D05FF4" w:rsidRDefault="00311545" w:rsidP="00D05FF4">
      <w:pPr>
        <w:pStyle w:val="ListParagraph"/>
        <w:numPr>
          <w:ilvl w:val="0"/>
          <w:numId w:val="10"/>
        </w:numPr>
        <w:spacing w:after="0"/>
        <w:rPr>
          <w:rFonts w:ascii="Arial" w:hAnsi="Arial" w:cs="Arial"/>
        </w:rPr>
      </w:pPr>
      <w:r w:rsidRPr="00D05FF4">
        <w:rPr>
          <w:rFonts w:ascii="Arial" w:hAnsi="Arial" w:cs="Arial"/>
        </w:rPr>
        <w:t>N</w:t>
      </w:r>
      <w:r w:rsidR="00337404" w:rsidRPr="00D05FF4">
        <w:rPr>
          <w:rFonts w:ascii="Arial" w:hAnsi="Arial" w:cs="Arial"/>
        </w:rPr>
        <w:t>ow</w:t>
      </w:r>
      <w:r>
        <w:rPr>
          <w:rFonts w:ascii="Arial" w:hAnsi="Arial" w:cs="Arial"/>
        </w:rPr>
        <w:t>, banking is the</w:t>
      </w:r>
      <w:r w:rsidR="00337404" w:rsidRPr="00D05FF4">
        <w:rPr>
          <w:rFonts w:ascii="Arial" w:hAnsi="Arial" w:cs="Arial"/>
        </w:rPr>
        <w:t xml:space="preserve"> business of protecting money for others</w:t>
      </w:r>
      <w:r>
        <w:rPr>
          <w:rFonts w:ascii="Arial" w:hAnsi="Arial" w:cs="Arial"/>
        </w:rPr>
        <w:t>,</w:t>
      </w:r>
      <w:r w:rsidR="00337404" w:rsidRPr="00D05FF4">
        <w:rPr>
          <w:rFonts w:ascii="Arial" w:hAnsi="Arial" w:cs="Arial"/>
        </w:rPr>
        <w:t xml:space="preserve"> right. </w:t>
      </w:r>
    </w:p>
    <w:p w:rsidR="00D05FF4" w:rsidRDefault="00337404" w:rsidP="00D05FF4">
      <w:pPr>
        <w:pStyle w:val="ListParagraph"/>
        <w:numPr>
          <w:ilvl w:val="0"/>
          <w:numId w:val="10"/>
        </w:numPr>
        <w:spacing w:after="0"/>
        <w:rPr>
          <w:rFonts w:ascii="Arial" w:hAnsi="Arial" w:cs="Arial"/>
        </w:rPr>
      </w:pPr>
      <w:r w:rsidRPr="00D05FF4">
        <w:rPr>
          <w:rFonts w:ascii="Arial" w:hAnsi="Arial" w:cs="Arial"/>
        </w:rPr>
        <w:t xml:space="preserve">So, basically other person is protecting your money. </w:t>
      </w:r>
    </w:p>
    <w:p w:rsidR="00311545" w:rsidRDefault="00337404" w:rsidP="00D05FF4">
      <w:pPr>
        <w:pStyle w:val="ListParagraph"/>
        <w:numPr>
          <w:ilvl w:val="0"/>
          <w:numId w:val="10"/>
        </w:numPr>
        <w:spacing w:after="0"/>
        <w:rPr>
          <w:rFonts w:ascii="Arial" w:hAnsi="Arial" w:cs="Arial"/>
        </w:rPr>
      </w:pPr>
      <w:r w:rsidRPr="00D05FF4">
        <w:rPr>
          <w:rFonts w:ascii="Arial" w:hAnsi="Arial" w:cs="Arial"/>
        </w:rPr>
        <w:t>So, there is an organization</w:t>
      </w:r>
      <w:r w:rsidR="00311545">
        <w:rPr>
          <w:rFonts w:ascii="Arial" w:hAnsi="Arial" w:cs="Arial"/>
        </w:rPr>
        <w:t>,</w:t>
      </w:r>
      <w:r w:rsidRPr="00D05FF4">
        <w:rPr>
          <w:rFonts w:ascii="Arial" w:hAnsi="Arial" w:cs="Arial"/>
        </w:rPr>
        <w:t xml:space="preserve"> whole lot of organization</w:t>
      </w:r>
      <w:r w:rsidR="00311545">
        <w:rPr>
          <w:rFonts w:ascii="Arial" w:hAnsi="Arial" w:cs="Arial"/>
        </w:rPr>
        <w:t>s,</w:t>
      </w:r>
      <w:r w:rsidRPr="00D05FF4">
        <w:rPr>
          <w:rFonts w:ascii="Arial" w:hAnsi="Arial" w:cs="Arial"/>
        </w:rPr>
        <w:t xml:space="preserve"> who are taking responsibility of all your money, all your transactions and all your savings</w:t>
      </w:r>
      <w:r w:rsidR="00311545">
        <w:rPr>
          <w:rFonts w:ascii="Arial" w:hAnsi="Arial" w:cs="Arial"/>
        </w:rPr>
        <w:t>,</w:t>
      </w:r>
      <w:r w:rsidRPr="00D05FF4">
        <w:rPr>
          <w:rFonts w:ascii="Arial" w:hAnsi="Arial" w:cs="Arial"/>
        </w:rPr>
        <w:t xml:space="preserve"> </w:t>
      </w:r>
      <w:r w:rsidR="00311545">
        <w:rPr>
          <w:rFonts w:ascii="Arial" w:hAnsi="Arial" w:cs="Arial"/>
        </w:rPr>
        <w:t>all</w:t>
      </w:r>
      <w:r w:rsidRPr="00D05FF4">
        <w:rPr>
          <w:rFonts w:ascii="Arial" w:hAnsi="Arial" w:cs="Arial"/>
        </w:rPr>
        <w:t xml:space="preserve"> your investments right </w:t>
      </w:r>
    </w:p>
    <w:p w:rsidR="00311545" w:rsidRDefault="00337404" w:rsidP="00D05FF4">
      <w:pPr>
        <w:pStyle w:val="ListParagraph"/>
        <w:numPr>
          <w:ilvl w:val="0"/>
          <w:numId w:val="10"/>
        </w:numPr>
        <w:spacing w:after="0"/>
        <w:rPr>
          <w:rFonts w:ascii="Arial" w:hAnsi="Arial" w:cs="Arial"/>
        </w:rPr>
      </w:pPr>
      <w:r w:rsidRPr="00D05FF4">
        <w:rPr>
          <w:rFonts w:ascii="Arial" w:hAnsi="Arial" w:cs="Arial"/>
        </w:rPr>
        <w:t xml:space="preserve">now bank lend this money, they generate interest, wherein they create profits for the banks and the customers as </w:t>
      </w:r>
      <w:r w:rsidR="00311545">
        <w:rPr>
          <w:rFonts w:ascii="Arial" w:hAnsi="Arial" w:cs="Arial"/>
        </w:rPr>
        <w:t>well</w:t>
      </w:r>
    </w:p>
    <w:p w:rsidR="00311545" w:rsidRDefault="00337404" w:rsidP="00D05FF4">
      <w:pPr>
        <w:pStyle w:val="ListParagraph"/>
        <w:numPr>
          <w:ilvl w:val="0"/>
          <w:numId w:val="10"/>
        </w:numPr>
        <w:spacing w:after="0"/>
        <w:rPr>
          <w:rFonts w:ascii="Arial" w:hAnsi="Arial" w:cs="Arial"/>
        </w:rPr>
      </w:pPr>
      <w:r w:rsidRPr="00D05FF4">
        <w:rPr>
          <w:rFonts w:ascii="Arial" w:hAnsi="Arial" w:cs="Arial"/>
        </w:rPr>
        <w:t xml:space="preserve">So, </w:t>
      </w:r>
      <w:r w:rsidR="00311545">
        <w:rPr>
          <w:rFonts w:ascii="Arial" w:hAnsi="Arial" w:cs="Arial"/>
        </w:rPr>
        <w:t>a</w:t>
      </w:r>
      <w:r w:rsidRPr="00D05FF4">
        <w:rPr>
          <w:rFonts w:ascii="Arial" w:hAnsi="Arial" w:cs="Arial"/>
        </w:rPr>
        <w:t xml:space="preserve"> bank </w:t>
      </w:r>
      <w:r w:rsidR="00311545">
        <w:rPr>
          <w:rFonts w:ascii="Arial" w:hAnsi="Arial" w:cs="Arial"/>
        </w:rPr>
        <w:t xml:space="preserve">is </w:t>
      </w:r>
      <w:r w:rsidRPr="00D05FF4">
        <w:rPr>
          <w:rFonts w:ascii="Arial" w:hAnsi="Arial" w:cs="Arial"/>
        </w:rPr>
        <w:t xml:space="preserve">the financial institution with license to accept the deposits and make loans and perform other financial services. </w:t>
      </w:r>
    </w:p>
    <w:p w:rsidR="005B0323" w:rsidRDefault="00311545" w:rsidP="005B0323">
      <w:pPr>
        <w:pStyle w:val="ListParagraph"/>
        <w:numPr>
          <w:ilvl w:val="0"/>
          <w:numId w:val="10"/>
        </w:numPr>
        <w:spacing w:after="0"/>
        <w:rPr>
          <w:rFonts w:ascii="Arial" w:hAnsi="Arial" w:cs="Arial"/>
        </w:rPr>
      </w:pPr>
      <w:r>
        <w:rPr>
          <w:rFonts w:ascii="Arial" w:hAnsi="Arial" w:cs="Arial"/>
        </w:rPr>
        <w:t>So</w:t>
      </w:r>
      <w:r w:rsidR="00337404" w:rsidRPr="00D05FF4">
        <w:rPr>
          <w:rFonts w:ascii="Arial" w:hAnsi="Arial" w:cs="Arial"/>
        </w:rPr>
        <w:t xml:space="preserve"> now, nowadays we have an online bank and we have a physical traditional bank, but also we </w:t>
      </w:r>
      <w:r w:rsidR="005B0323">
        <w:rPr>
          <w:rFonts w:ascii="Arial" w:hAnsi="Arial" w:cs="Arial"/>
        </w:rPr>
        <w:t>have E-</w:t>
      </w:r>
      <w:r w:rsidR="00337404" w:rsidRPr="00D05FF4">
        <w:rPr>
          <w:rFonts w:ascii="Arial" w:hAnsi="Arial" w:cs="Arial"/>
        </w:rPr>
        <w:t xml:space="preserve"> banking service that means</w:t>
      </w:r>
      <w:r w:rsidR="005B0323">
        <w:rPr>
          <w:rFonts w:ascii="Arial" w:hAnsi="Arial" w:cs="Arial"/>
        </w:rPr>
        <w:t>,</w:t>
      </w:r>
      <w:r w:rsidR="00337404" w:rsidRPr="00D05FF4">
        <w:rPr>
          <w:rFonts w:ascii="Arial" w:hAnsi="Arial" w:cs="Arial"/>
        </w:rPr>
        <w:t xml:space="preserve"> </w:t>
      </w:r>
      <w:r w:rsidR="005B0323">
        <w:rPr>
          <w:rFonts w:ascii="Arial" w:hAnsi="Arial" w:cs="Arial"/>
        </w:rPr>
        <w:t>a</w:t>
      </w:r>
      <w:r w:rsidR="00337404" w:rsidRPr="00D05FF4">
        <w:rPr>
          <w:rFonts w:ascii="Arial" w:hAnsi="Arial" w:cs="Arial"/>
        </w:rPr>
        <w:t xml:space="preserve"> bank that is your brick and mortar store</w:t>
      </w:r>
      <w:r w:rsidR="005B0323">
        <w:rPr>
          <w:rFonts w:ascii="Arial" w:hAnsi="Arial" w:cs="Arial"/>
        </w:rPr>
        <w:t xml:space="preserve">, </w:t>
      </w:r>
      <w:r w:rsidR="00337404" w:rsidRPr="005B0323">
        <w:rPr>
          <w:rFonts w:ascii="Arial" w:hAnsi="Arial" w:cs="Arial"/>
        </w:rPr>
        <w:t>A building or a bank you can say that</w:t>
      </w:r>
      <w:r w:rsidR="005B0323">
        <w:rPr>
          <w:rFonts w:ascii="Arial" w:hAnsi="Arial" w:cs="Arial"/>
        </w:rPr>
        <w:t>,</w:t>
      </w:r>
      <w:r w:rsidR="00337404" w:rsidRPr="005B0323">
        <w:rPr>
          <w:rFonts w:ascii="Arial" w:hAnsi="Arial" w:cs="Arial"/>
        </w:rPr>
        <w:t xml:space="preserve"> a physical bank</w:t>
      </w:r>
      <w:r w:rsidR="005B0323">
        <w:rPr>
          <w:rFonts w:ascii="Arial" w:hAnsi="Arial" w:cs="Arial"/>
        </w:rPr>
        <w:t>,</w:t>
      </w:r>
      <w:r w:rsidR="00337404" w:rsidRPr="005B0323">
        <w:rPr>
          <w:rFonts w:ascii="Arial" w:hAnsi="Arial" w:cs="Arial"/>
        </w:rPr>
        <w:t xml:space="preserve"> is providing you and online services as well or electronically they are asking you that okay, you can come here and do all your work, but you can do it all electronically as </w:t>
      </w:r>
      <w:r w:rsidR="005B0323">
        <w:rPr>
          <w:rFonts w:ascii="Arial" w:hAnsi="Arial" w:cs="Arial"/>
        </w:rPr>
        <w:t>well</w:t>
      </w:r>
    </w:p>
    <w:p w:rsidR="005B0323" w:rsidRDefault="00337404" w:rsidP="005B0323">
      <w:pPr>
        <w:pStyle w:val="ListParagraph"/>
        <w:numPr>
          <w:ilvl w:val="0"/>
          <w:numId w:val="10"/>
        </w:numPr>
        <w:spacing w:after="0"/>
        <w:rPr>
          <w:rFonts w:ascii="Arial" w:hAnsi="Arial" w:cs="Arial"/>
        </w:rPr>
      </w:pPr>
      <w:r w:rsidRPr="005B0323">
        <w:rPr>
          <w:rFonts w:ascii="Arial" w:hAnsi="Arial" w:cs="Arial"/>
        </w:rPr>
        <w:t>but what is the traditional bank</w:t>
      </w:r>
      <w:r w:rsidR="005B0323">
        <w:rPr>
          <w:rFonts w:ascii="Arial" w:hAnsi="Arial" w:cs="Arial"/>
        </w:rPr>
        <w:t>?</w:t>
      </w:r>
      <w:r w:rsidRPr="005B0323">
        <w:rPr>
          <w:rFonts w:ascii="Arial" w:hAnsi="Arial" w:cs="Arial"/>
        </w:rPr>
        <w:t xml:space="preserve"> </w:t>
      </w:r>
    </w:p>
    <w:p w:rsidR="005B0323" w:rsidRDefault="00337404" w:rsidP="005B0323">
      <w:pPr>
        <w:pStyle w:val="ListParagraph"/>
        <w:numPr>
          <w:ilvl w:val="0"/>
          <w:numId w:val="10"/>
        </w:numPr>
        <w:spacing w:after="0"/>
        <w:rPr>
          <w:rFonts w:ascii="Arial" w:hAnsi="Arial" w:cs="Arial"/>
        </w:rPr>
      </w:pPr>
      <w:r w:rsidRPr="005B0323">
        <w:rPr>
          <w:rFonts w:ascii="Arial" w:hAnsi="Arial" w:cs="Arial"/>
        </w:rPr>
        <w:t>now traditional banking to the banks with a physical presence</w:t>
      </w:r>
      <w:r w:rsidR="005B0323">
        <w:rPr>
          <w:rFonts w:ascii="Arial" w:hAnsi="Arial" w:cs="Arial"/>
        </w:rPr>
        <w:t>,</w:t>
      </w:r>
      <w:r w:rsidRPr="005B0323">
        <w:rPr>
          <w:rFonts w:ascii="Arial" w:hAnsi="Arial" w:cs="Arial"/>
        </w:rPr>
        <w:t xml:space="preserve"> with a domestic banking license. </w:t>
      </w:r>
    </w:p>
    <w:p w:rsidR="005B0323" w:rsidRDefault="00337404" w:rsidP="005B0323">
      <w:pPr>
        <w:pStyle w:val="ListParagraph"/>
        <w:numPr>
          <w:ilvl w:val="0"/>
          <w:numId w:val="10"/>
        </w:numPr>
        <w:spacing w:after="0"/>
        <w:rPr>
          <w:rFonts w:ascii="Arial" w:hAnsi="Arial" w:cs="Arial"/>
        </w:rPr>
      </w:pPr>
      <w:r w:rsidRPr="005B0323">
        <w:rPr>
          <w:rFonts w:ascii="Arial" w:hAnsi="Arial" w:cs="Arial"/>
        </w:rPr>
        <w:t>So, these banks are yo</w:t>
      </w:r>
      <w:r w:rsidR="005B0323">
        <w:rPr>
          <w:rFonts w:ascii="Arial" w:hAnsi="Arial" w:cs="Arial"/>
        </w:rPr>
        <w:t xml:space="preserve">ur </w:t>
      </w:r>
      <w:r w:rsidR="005B0323" w:rsidRPr="00D3715C">
        <w:rPr>
          <w:rFonts w:ascii="Arial" w:hAnsi="Arial" w:cs="Arial"/>
          <w:highlight w:val="yellow"/>
        </w:rPr>
        <w:t>Reserve Bank of India,</w:t>
      </w:r>
      <w:r w:rsidR="005B0323">
        <w:rPr>
          <w:rFonts w:ascii="Arial" w:hAnsi="Arial" w:cs="Arial"/>
        </w:rPr>
        <w:t xml:space="preserve"> your </w:t>
      </w:r>
      <w:r w:rsidR="005B0323" w:rsidRPr="00D3715C">
        <w:rPr>
          <w:rFonts w:ascii="Arial" w:hAnsi="Arial" w:cs="Arial"/>
          <w:highlight w:val="yellow"/>
        </w:rPr>
        <w:t>ING,</w:t>
      </w:r>
      <w:r w:rsidR="005B0323">
        <w:rPr>
          <w:rFonts w:ascii="Arial" w:hAnsi="Arial" w:cs="Arial"/>
        </w:rPr>
        <w:t xml:space="preserve"> </w:t>
      </w:r>
      <w:r w:rsidRPr="005B0323">
        <w:rPr>
          <w:rFonts w:ascii="Arial" w:hAnsi="Arial" w:cs="Arial"/>
        </w:rPr>
        <w:t xml:space="preserve">your Bank of America and all these are your traditional banks. </w:t>
      </w:r>
    </w:p>
    <w:p w:rsidR="00E662C4" w:rsidRPr="006135FC" w:rsidRDefault="00E662C4" w:rsidP="00E662C4">
      <w:pPr>
        <w:pStyle w:val="ListParagraph"/>
        <w:spacing w:after="0"/>
        <w:rPr>
          <w:rFonts w:ascii="Arial" w:eastAsia="Calibri" w:hAnsi="Arial" w:cs="Arial"/>
          <w:b/>
          <w:sz w:val="24"/>
          <w:szCs w:val="24"/>
        </w:rPr>
      </w:pPr>
      <w:r w:rsidRPr="006135FC">
        <w:rPr>
          <w:rFonts w:ascii="Arial" w:eastAsia="Calibri" w:hAnsi="Arial" w:cs="Arial"/>
          <w:b/>
          <w:sz w:val="24"/>
          <w:szCs w:val="24"/>
        </w:rPr>
        <w:t>FEC_4</w:t>
      </w:r>
      <w:r>
        <w:rPr>
          <w:rFonts w:ascii="Arial" w:eastAsia="Calibri" w:hAnsi="Arial" w:cs="Arial"/>
          <w:b/>
          <w:sz w:val="24"/>
          <w:szCs w:val="24"/>
        </w:rPr>
        <w:t>4</w:t>
      </w:r>
      <w:r w:rsidRPr="006135FC">
        <w:rPr>
          <w:rFonts w:ascii="Arial" w:eastAsia="Calibri" w:hAnsi="Arial" w:cs="Arial"/>
          <w:b/>
          <w:sz w:val="24"/>
          <w:szCs w:val="24"/>
        </w:rPr>
        <w:t>_00</w:t>
      </w:r>
      <w:r>
        <w:rPr>
          <w:rFonts w:ascii="Arial" w:eastAsia="Calibri" w:hAnsi="Arial" w:cs="Arial"/>
          <w:b/>
          <w:sz w:val="24"/>
          <w:szCs w:val="24"/>
        </w:rPr>
        <w:t xml:space="preserve">4          1.54 – </w:t>
      </w:r>
      <w:r w:rsidR="008617BC">
        <w:rPr>
          <w:rFonts w:ascii="Arial" w:eastAsia="Calibri" w:hAnsi="Arial" w:cs="Arial"/>
          <w:b/>
          <w:sz w:val="24"/>
          <w:szCs w:val="24"/>
        </w:rPr>
        <w:t>4</w:t>
      </w:r>
      <w:r>
        <w:rPr>
          <w:rFonts w:ascii="Arial" w:eastAsia="Calibri" w:hAnsi="Arial" w:cs="Arial"/>
          <w:b/>
          <w:sz w:val="24"/>
          <w:szCs w:val="24"/>
        </w:rPr>
        <w:t>.</w:t>
      </w:r>
      <w:r w:rsidR="008617BC">
        <w:rPr>
          <w:rFonts w:ascii="Arial" w:eastAsia="Calibri" w:hAnsi="Arial" w:cs="Arial"/>
          <w:b/>
          <w:sz w:val="24"/>
          <w:szCs w:val="24"/>
        </w:rPr>
        <w:t>20</w:t>
      </w:r>
    </w:p>
    <w:p w:rsidR="00405D38" w:rsidRDefault="00337404" w:rsidP="005B0323">
      <w:pPr>
        <w:pStyle w:val="ListParagraph"/>
        <w:numPr>
          <w:ilvl w:val="0"/>
          <w:numId w:val="10"/>
        </w:numPr>
        <w:spacing w:after="0"/>
        <w:rPr>
          <w:rFonts w:ascii="Arial" w:hAnsi="Arial" w:cs="Arial"/>
        </w:rPr>
      </w:pPr>
      <w:r w:rsidRPr="005B0323">
        <w:rPr>
          <w:rFonts w:ascii="Arial" w:hAnsi="Arial" w:cs="Arial"/>
        </w:rPr>
        <w:t>Now, when we call traditional bank, all the banks are basically trad</w:t>
      </w:r>
      <w:r w:rsidR="00405D38">
        <w:rPr>
          <w:rFonts w:ascii="Arial" w:hAnsi="Arial" w:cs="Arial"/>
        </w:rPr>
        <w:t>itional bank, but the only the E-</w:t>
      </w:r>
      <w:r w:rsidRPr="005B0323">
        <w:rPr>
          <w:rFonts w:ascii="Arial" w:hAnsi="Arial" w:cs="Arial"/>
        </w:rPr>
        <w:t>bank</w:t>
      </w:r>
      <w:r w:rsidR="00405D38">
        <w:rPr>
          <w:rFonts w:ascii="Arial" w:hAnsi="Arial" w:cs="Arial"/>
        </w:rPr>
        <w:t>s,</w:t>
      </w:r>
      <w:r w:rsidRPr="005B0323">
        <w:rPr>
          <w:rFonts w:ascii="Arial" w:hAnsi="Arial" w:cs="Arial"/>
        </w:rPr>
        <w:t xml:space="preserve"> the banks, which are internet based banks only, except for those almost any bank who have a physical presence</w:t>
      </w:r>
      <w:r w:rsidR="00405D38">
        <w:rPr>
          <w:rFonts w:ascii="Arial" w:hAnsi="Arial" w:cs="Arial"/>
        </w:rPr>
        <w:t>,</w:t>
      </w:r>
      <w:r w:rsidRPr="005B0323">
        <w:rPr>
          <w:rFonts w:ascii="Arial" w:hAnsi="Arial" w:cs="Arial"/>
        </w:rPr>
        <w:t xml:space="preserve"> are your traditional banks. </w:t>
      </w:r>
    </w:p>
    <w:p w:rsidR="00405D38" w:rsidRDefault="00337404" w:rsidP="005B0323">
      <w:pPr>
        <w:pStyle w:val="ListParagraph"/>
        <w:numPr>
          <w:ilvl w:val="0"/>
          <w:numId w:val="10"/>
        </w:numPr>
        <w:spacing w:after="0"/>
        <w:rPr>
          <w:rFonts w:ascii="Arial" w:hAnsi="Arial" w:cs="Arial"/>
        </w:rPr>
      </w:pPr>
      <w:r w:rsidRPr="005B0323">
        <w:rPr>
          <w:rFonts w:ascii="Arial" w:hAnsi="Arial" w:cs="Arial"/>
        </w:rPr>
        <w:t xml:space="preserve">So, traditional banking and E banking. </w:t>
      </w:r>
    </w:p>
    <w:p w:rsidR="00405D38" w:rsidRDefault="00337404" w:rsidP="005B0323">
      <w:pPr>
        <w:pStyle w:val="ListParagraph"/>
        <w:numPr>
          <w:ilvl w:val="0"/>
          <w:numId w:val="10"/>
        </w:numPr>
        <w:spacing w:after="0"/>
        <w:rPr>
          <w:rFonts w:ascii="Arial" w:hAnsi="Arial" w:cs="Arial"/>
        </w:rPr>
      </w:pPr>
      <w:r w:rsidRPr="005B0323">
        <w:rPr>
          <w:rFonts w:ascii="Arial" w:hAnsi="Arial" w:cs="Arial"/>
        </w:rPr>
        <w:t>For traditional banking</w:t>
      </w:r>
      <w:r w:rsidR="00405D38">
        <w:rPr>
          <w:rFonts w:ascii="Arial" w:hAnsi="Arial" w:cs="Arial"/>
        </w:rPr>
        <w:t>,</w:t>
      </w:r>
      <w:r w:rsidRPr="005B0323">
        <w:rPr>
          <w:rFonts w:ascii="Arial" w:hAnsi="Arial" w:cs="Arial"/>
        </w:rPr>
        <w:t xml:space="preserve"> basically you have traditional practice, which provides with a limited coverage, </w:t>
      </w:r>
    </w:p>
    <w:p w:rsidR="00A06DA4" w:rsidRDefault="00337404" w:rsidP="005B0323">
      <w:pPr>
        <w:pStyle w:val="ListParagraph"/>
        <w:numPr>
          <w:ilvl w:val="0"/>
          <w:numId w:val="10"/>
        </w:numPr>
        <w:spacing w:after="0"/>
        <w:rPr>
          <w:rFonts w:ascii="Arial" w:hAnsi="Arial" w:cs="Arial"/>
        </w:rPr>
      </w:pPr>
      <w:r w:rsidRPr="005B0323">
        <w:rPr>
          <w:rFonts w:ascii="Arial" w:hAnsi="Arial" w:cs="Arial"/>
        </w:rPr>
        <w:t xml:space="preserve">but with </w:t>
      </w:r>
      <w:r w:rsidRPr="00D3715C">
        <w:rPr>
          <w:rFonts w:ascii="Arial" w:hAnsi="Arial" w:cs="Arial"/>
          <w:highlight w:val="yellow"/>
        </w:rPr>
        <w:t>E banking,</w:t>
      </w:r>
      <w:r w:rsidRPr="005B0323">
        <w:rPr>
          <w:rFonts w:ascii="Arial" w:hAnsi="Arial" w:cs="Arial"/>
        </w:rPr>
        <w:t xml:space="preserve"> you have a global coverage while just are sitting at the home, because here you have the E banking</w:t>
      </w:r>
      <w:r w:rsidR="00A06DA4">
        <w:rPr>
          <w:rFonts w:ascii="Arial" w:hAnsi="Arial" w:cs="Arial"/>
        </w:rPr>
        <w:t>,</w:t>
      </w:r>
      <w:r w:rsidRPr="005B0323">
        <w:rPr>
          <w:rFonts w:ascii="Arial" w:hAnsi="Arial" w:cs="Arial"/>
        </w:rPr>
        <w:t xml:space="preserve"> electronically you are doing all the banking pro</w:t>
      </w:r>
      <w:r w:rsidR="00A06DA4">
        <w:rPr>
          <w:rFonts w:ascii="Arial" w:hAnsi="Arial" w:cs="Arial"/>
        </w:rPr>
        <w:t>ces</w:t>
      </w:r>
      <w:r w:rsidRPr="005B0323">
        <w:rPr>
          <w:rFonts w:ascii="Arial" w:hAnsi="Arial" w:cs="Arial"/>
        </w:rPr>
        <w:t xml:space="preserve">s, </w:t>
      </w:r>
    </w:p>
    <w:p w:rsidR="00A06DA4" w:rsidRDefault="00337404" w:rsidP="005B0323">
      <w:pPr>
        <w:pStyle w:val="ListParagraph"/>
        <w:numPr>
          <w:ilvl w:val="0"/>
          <w:numId w:val="10"/>
        </w:numPr>
        <w:spacing w:after="0"/>
        <w:rPr>
          <w:rFonts w:ascii="Arial" w:hAnsi="Arial" w:cs="Arial"/>
        </w:rPr>
      </w:pPr>
      <w:r w:rsidRPr="005B0323">
        <w:rPr>
          <w:rFonts w:ascii="Arial" w:hAnsi="Arial" w:cs="Arial"/>
        </w:rPr>
        <w:t>then in traditional banking, it does not provi</w:t>
      </w:r>
      <w:r w:rsidR="00A06DA4">
        <w:rPr>
          <w:rFonts w:ascii="Arial" w:hAnsi="Arial" w:cs="Arial"/>
        </w:rPr>
        <w:t>de proper marketing tools, but e-</w:t>
      </w:r>
      <w:r w:rsidRPr="005B0323">
        <w:rPr>
          <w:rFonts w:ascii="Arial" w:hAnsi="Arial" w:cs="Arial"/>
        </w:rPr>
        <w:t>banking gives you facility of marketing of products, schemes and other things online eas</w:t>
      </w:r>
      <w:r w:rsidR="00A06DA4">
        <w:rPr>
          <w:rFonts w:ascii="Arial" w:hAnsi="Arial" w:cs="Arial"/>
        </w:rPr>
        <w:t>il</w:t>
      </w:r>
      <w:r w:rsidRPr="005B0323">
        <w:rPr>
          <w:rFonts w:ascii="Arial" w:hAnsi="Arial" w:cs="Arial"/>
        </w:rPr>
        <w:t xml:space="preserve">y, </w:t>
      </w:r>
    </w:p>
    <w:p w:rsidR="00106D24" w:rsidRDefault="00337404" w:rsidP="005B0323">
      <w:pPr>
        <w:pStyle w:val="ListParagraph"/>
        <w:numPr>
          <w:ilvl w:val="0"/>
          <w:numId w:val="10"/>
        </w:numPr>
        <w:spacing w:after="0"/>
        <w:rPr>
          <w:rFonts w:ascii="Arial" w:hAnsi="Arial" w:cs="Arial"/>
        </w:rPr>
      </w:pPr>
      <w:r w:rsidRPr="005B0323">
        <w:rPr>
          <w:rFonts w:ascii="Arial" w:hAnsi="Arial" w:cs="Arial"/>
        </w:rPr>
        <w:t>but traditional banking basically involves your process, which requires more time</w:t>
      </w:r>
      <w:r w:rsidR="00106D24">
        <w:rPr>
          <w:rFonts w:ascii="Arial" w:hAnsi="Arial" w:cs="Arial"/>
        </w:rPr>
        <w:t>,</w:t>
      </w:r>
      <w:r w:rsidRPr="005B0323">
        <w:rPr>
          <w:rFonts w:ascii="Arial" w:hAnsi="Arial" w:cs="Arial"/>
        </w:rPr>
        <w:t xml:space="preserve"> because we all know the traditional banking is t</w:t>
      </w:r>
      <w:r w:rsidR="00106D24">
        <w:rPr>
          <w:rFonts w:ascii="Arial" w:hAnsi="Arial" w:cs="Arial"/>
        </w:rPr>
        <w:t>ime taking</w:t>
      </w:r>
      <w:r w:rsidRPr="005B0323">
        <w:rPr>
          <w:rFonts w:ascii="Arial" w:hAnsi="Arial" w:cs="Arial"/>
        </w:rPr>
        <w:t>, whether you want to deposit the money</w:t>
      </w:r>
      <w:r w:rsidR="00106D24">
        <w:rPr>
          <w:rFonts w:ascii="Arial" w:hAnsi="Arial" w:cs="Arial"/>
        </w:rPr>
        <w:t>,</w:t>
      </w:r>
      <w:r w:rsidRPr="005B0323">
        <w:rPr>
          <w:rFonts w:ascii="Arial" w:hAnsi="Arial" w:cs="Arial"/>
        </w:rPr>
        <w:t xml:space="preserve"> whether </w:t>
      </w:r>
      <w:r w:rsidRPr="005B0323">
        <w:rPr>
          <w:rFonts w:ascii="Arial" w:hAnsi="Arial" w:cs="Arial"/>
        </w:rPr>
        <w:lastRenderedPageBreak/>
        <w:t xml:space="preserve">you want to </w:t>
      </w:r>
      <w:r w:rsidR="00106D24">
        <w:rPr>
          <w:rFonts w:ascii="Arial" w:hAnsi="Arial" w:cs="Arial"/>
        </w:rPr>
        <w:t>with</w:t>
      </w:r>
      <w:r w:rsidRPr="005B0323">
        <w:rPr>
          <w:rFonts w:ascii="Arial" w:hAnsi="Arial" w:cs="Arial"/>
        </w:rPr>
        <w:t>draw the money, whether you want to inquire about your ba</w:t>
      </w:r>
      <w:r w:rsidR="00106D24">
        <w:rPr>
          <w:rFonts w:ascii="Arial" w:hAnsi="Arial" w:cs="Arial"/>
        </w:rPr>
        <w:t>nk account, all things are time taking</w:t>
      </w:r>
      <w:r w:rsidRPr="005B0323">
        <w:rPr>
          <w:rFonts w:ascii="Arial" w:hAnsi="Arial" w:cs="Arial"/>
        </w:rPr>
        <w:t xml:space="preserve"> </w:t>
      </w:r>
    </w:p>
    <w:p w:rsidR="00106D24" w:rsidRDefault="00337404" w:rsidP="005B0323">
      <w:pPr>
        <w:pStyle w:val="ListParagraph"/>
        <w:numPr>
          <w:ilvl w:val="0"/>
          <w:numId w:val="10"/>
        </w:numPr>
        <w:spacing w:after="0"/>
        <w:rPr>
          <w:rFonts w:ascii="Arial" w:hAnsi="Arial" w:cs="Arial"/>
        </w:rPr>
      </w:pPr>
      <w:r w:rsidRPr="005B0323">
        <w:rPr>
          <w:rFonts w:ascii="Arial" w:hAnsi="Arial" w:cs="Arial"/>
        </w:rPr>
        <w:t xml:space="preserve">any service of a bank will take time if you go for a traditional bank, </w:t>
      </w:r>
    </w:p>
    <w:p w:rsidR="00106D24" w:rsidRDefault="00337404" w:rsidP="005B0323">
      <w:pPr>
        <w:pStyle w:val="ListParagraph"/>
        <w:numPr>
          <w:ilvl w:val="0"/>
          <w:numId w:val="10"/>
        </w:numPr>
        <w:spacing w:after="0"/>
        <w:rPr>
          <w:rFonts w:ascii="Arial" w:hAnsi="Arial" w:cs="Arial"/>
        </w:rPr>
      </w:pPr>
      <w:r w:rsidRPr="005B0323">
        <w:rPr>
          <w:rFonts w:ascii="Arial" w:hAnsi="Arial" w:cs="Arial"/>
        </w:rPr>
        <w:t xml:space="preserve">but in </w:t>
      </w:r>
      <w:r w:rsidR="00106D24">
        <w:rPr>
          <w:rFonts w:ascii="Arial" w:hAnsi="Arial" w:cs="Arial"/>
        </w:rPr>
        <w:t>E-</w:t>
      </w:r>
      <w:r w:rsidRPr="005B0323">
        <w:rPr>
          <w:rFonts w:ascii="Arial" w:hAnsi="Arial" w:cs="Arial"/>
        </w:rPr>
        <w:t xml:space="preserve"> banking there is no such time required, because you have access to your account </w:t>
      </w:r>
      <w:r w:rsidR="00106D24">
        <w:rPr>
          <w:rFonts w:ascii="Arial" w:hAnsi="Arial" w:cs="Arial"/>
        </w:rPr>
        <w:t>twenty four seven</w:t>
      </w:r>
      <w:r w:rsidRPr="005B0323">
        <w:rPr>
          <w:rFonts w:ascii="Arial" w:hAnsi="Arial" w:cs="Arial"/>
        </w:rPr>
        <w:t xml:space="preserve"> </w:t>
      </w:r>
    </w:p>
    <w:p w:rsidR="00450B9E" w:rsidRDefault="00337404" w:rsidP="005B0323">
      <w:pPr>
        <w:pStyle w:val="ListParagraph"/>
        <w:numPr>
          <w:ilvl w:val="0"/>
          <w:numId w:val="10"/>
        </w:numPr>
        <w:spacing w:after="0"/>
        <w:rPr>
          <w:rFonts w:ascii="Arial" w:hAnsi="Arial" w:cs="Arial"/>
        </w:rPr>
      </w:pPr>
      <w:r w:rsidRPr="005B0323">
        <w:rPr>
          <w:rFonts w:ascii="Arial" w:hAnsi="Arial" w:cs="Arial"/>
        </w:rPr>
        <w:t>So, there is no line there, you don't have to stand in queues</w:t>
      </w:r>
      <w:r w:rsidR="00450B9E">
        <w:rPr>
          <w:rFonts w:ascii="Arial" w:hAnsi="Arial" w:cs="Arial"/>
        </w:rPr>
        <w:t>, you</w:t>
      </w:r>
      <w:r w:rsidRPr="005B0323">
        <w:rPr>
          <w:rFonts w:ascii="Arial" w:hAnsi="Arial" w:cs="Arial"/>
        </w:rPr>
        <w:t xml:space="preserve"> do not have to wait</w:t>
      </w:r>
      <w:r w:rsidR="00450B9E">
        <w:rPr>
          <w:rFonts w:ascii="Arial" w:hAnsi="Arial" w:cs="Arial"/>
        </w:rPr>
        <w:t>,</w:t>
      </w:r>
      <w:r w:rsidRPr="005B0323">
        <w:rPr>
          <w:rFonts w:ascii="Arial" w:hAnsi="Arial" w:cs="Arial"/>
        </w:rPr>
        <w:t xml:space="preserve"> you don't have to physically go to a store and then to a center</w:t>
      </w:r>
      <w:r w:rsidR="00450B9E">
        <w:rPr>
          <w:rFonts w:ascii="Arial" w:hAnsi="Arial" w:cs="Arial"/>
        </w:rPr>
        <w:t>,</w:t>
      </w:r>
      <w:r w:rsidRPr="005B0323">
        <w:rPr>
          <w:rFonts w:ascii="Arial" w:hAnsi="Arial" w:cs="Arial"/>
        </w:rPr>
        <w:t xml:space="preserve"> that is a bank</w:t>
      </w:r>
      <w:r w:rsidR="00450B9E">
        <w:rPr>
          <w:rFonts w:ascii="Arial" w:hAnsi="Arial" w:cs="Arial"/>
        </w:rPr>
        <w:t>,</w:t>
      </w:r>
      <w:r w:rsidRPr="005B0323">
        <w:rPr>
          <w:rFonts w:ascii="Arial" w:hAnsi="Arial" w:cs="Arial"/>
        </w:rPr>
        <w:t xml:space="preserve"> and then make the pay</w:t>
      </w:r>
      <w:r w:rsidR="00450B9E">
        <w:rPr>
          <w:rFonts w:ascii="Arial" w:hAnsi="Arial" w:cs="Arial"/>
        </w:rPr>
        <w:t>ment,</w:t>
      </w:r>
      <w:r w:rsidRPr="005B0323">
        <w:rPr>
          <w:rFonts w:ascii="Arial" w:hAnsi="Arial" w:cs="Arial"/>
        </w:rPr>
        <w:t xml:space="preserve"> right. </w:t>
      </w:r>
    </w:p>
    <w:p w:rsidR="00450B9E" w:rsidRDefault="00337404" w:rsidP="005B0323">
      <w:pPr>
        <w:pStyle w:val="ListParagraph"/>
        <w:numPr>
          <w:ilvl w:val="0"/>
          <w:numId w:val="10"/>
        </w:numPr>
        <w:spacing w:after="0"/>
        <w:rPr>
          <w:rFonts w:ascii="Arial" w:hAnsi="Arial" w:cs="Arial"/>
        </w:rPr>
      </w:pPr>
      <w:r w:rsidRPr="005B0323">
        <w:rPr>
          <w:rFonts w:ascii="Arial" w:hAnsi="Arial" w:cs="Arial"/>
        </w:rPr>
        <w:t xml:space="preserve">Then in traditional banking, they do not provide a complete check on banking transactions. </w:t>
      </w:r>
    </w:p>
    <w:p w:rsidR="00450B9E" w:rsidRDefault="00450B9E" w:rsidP="005B0323">
      <w:pPr>
        <w:pStyle w:val="ListParagraph"/>
        <w:numPr>
          <w:ilvl w:val="0"/>
          <w:numId w:val="10"/>
        </w:numPr>
        <w:spacing w:after="0"/>
        <w:rPr>
          <w:rFonts w:ascii="Arial" w:hAnsi="Arial" w:cs="Arial"/>
        </w:rPr>
      </w:pPr>
      <w:r>
        <w:rPr>
          <w:rFonts w:ascii="Arial" w:hAnsi="Arial" w:cs="Arial"/>
        </w:rPr>
        <w:t>But in E banking, you get</w:t>
      </w:r>
      <w:r w:rsidR="00337404" w:rsidRPr="005B0323">
        <w:rPr>
          <w:rFonts w:ascii="Arial" w:hAnsi="Arial" w:cs="Arial"/>
        </w:rPr>
        <w:t xml:space="preserve"> complete details about how your transaction has been done, you can keep a check on any fraud or any error that could have happened</w:t>
      </w:r>
      <w:r>
        <w:rPr>
          <w:rFonts w:ascii="Arial" w:hAnsi="Arial" w:cs="Arial"/>
        </w:rPr>
        <w:t>,</w:t>
      </w:r>
      <w:r w:rsidR="00337404" w:rsidRPr="005B0323">
        <w:rPr>
          <w:rFonts w:ascii="Arial" w:hAnsi="Arial" w:cs="Arial"/>
        </w:rPr>
        <w:t xml:space="preserve"> at what </w:t>
      </w:r>
      <w:r>
        <w:rPr>
          <w:rFonts w:ascii="Arial" w:hAnsi="Arial" w:cs="Arial"/>
        </w:rPr>
        <w:t xml:space="preserve">end </w:t>
      </w:r>
      <w:r w:rsidR="00337404" w:rsidRPr="005B0323">
        <w:rPr>
          <w:rFonts w:ascii="Arial" w:hAnsi="Arial" w:cs="Arial"/>
        </w:rPr>
        <w:t xml:space="preserve">error happened that you can check. </w:t>
      </w:r>
    </w:p>
    <w:p w:rsidR="00450B9E" w:rsidRDefault="00337404" w:rsidP="005B0323">
      <w:pPr>
        <w:pStyle w:val="ListParagraph"/>
        <w:numPr>
          <w:ilvl w:val="0"/>
          <w:numId w:val="10"/>
        </w:numPr>
        <w:spacing w:after="0"/>
        <w:rPr>
          <w:rFonts w:ascii="Arial" w:hAnsi="Arial" w:cs="Arial"/>
        </w:rPr>
      </w:pPr>
      <w:r w:rsidRPr="005B0323">
        <w:rPr>
          <w:rFonts w:ascii="Arial" w:hAnsi="Arial" w:cs="Arial"/>
        </w:rPr>
        <w:t xml:space="preserve">So, you have a complete control over your account with your </w:t>
      </w:r>
      <w:r w:rsidR="00450B9E">
        <w:rPr>
          <w:rFonts w:ascii="Arial" w:hAnsi="Arial" w:cs="Arial"/>
        </w:rPr>
        <w:t>E-banking</w:t>
      </w:r>
      <w:r w:rsidRPr="005B0323">
        <w:rPr>
          <w:rFonts w:ascii="Arial" w:hAnsi="Arial" w:cs="Arial"/>
        </w:rPr>
        <w:t xml:space="preserve"> </w:t>
      </w:r>
    </w:p>
    <w:p w:rsidR="00450B9E" w:rsidRDefault="00337404" w:rsidP="005B0323">
      <w:pPr>
        <w:pStyle w:val="ListParagraph"/>
        <w:numPr>
          <w:ilvl w:val="0"/>
          <w:numId w:val="10"/>
        </w:numPr>
        <w:spacing w:after="0"/>
        <w:rPr>
          <w:rFonts w:ascii="Arial" w:hAnsi="Arial" w:cs="Arial"/>
        </w:rPr>
      </w:pPr>
      <w:r w:rsidRPr="005B0323">
        <w:rPr>
          <w:rFonts w:ascii="Arial" w:hAnsi="Arial" w:cs="Arial"/>
        </w:rPr>
        <w:t xml:space="preserve">So in traditional banking, bank executives, they have to perform a lot of paperwork, which increases both the time and the cost, but in </w:t>
      </w:r>
      <w:r w:rsidR="00392D91">
        <w:rPr>
          <w:rFonts w:ascii="Arial" w:hAnsi="Arial" w:cs="Arial"/>
        </w:rPr>
        <w:t>E-</w:t>
      </w:r>
      <w:r w:rsidRPr="005B0323">
        <w:rPr>
          <w:rFonts w:ascii="Arial" w:hAnsi="Arial" w:cs="Arial"/>
        </w:rPr>
        <w:t xml:space="preserve">banking, you do not have any paperwork involved. </w:t>
      </w:r>
    </w:p>
    <w:p w:rsidR="00450B9E" w:rsidRDefault="00337404" w:rsidP="005B0323">
      <w:pPr>
        <w:pStyle w:val="ListParagraph"/>
        <w:numPr>
          <w:ilvl w:val="0"/>
          <w:numId w:val="10"/>
        </w:numPr>
        <w:spacing w:after="0"/>
        <w:rPr>
          <w:rFonts w:ascii="Arial" w:hAnsi="Arial" w:cs="Arial"/>
        </w:rPr>
      </w:pPr>
      <w:r w:rsidRPr="005B0323">
        <w:rPr>
          <w:rFonts w:ascii="Arial" w:hAnsi="Arial" w:cs="Arial"/>
        </w:rPr>
        <w:t xml:space="preserve">It reduces the cost also it reduces the time also and it increases the overall efficiency as well of the banking service. </w:t>
      </w:r>
    </w:p>
    <w:p w:rsidR="00392D91" w:rsidRPr="006135FC" w:rsidRDefault="00392D91" w:rsidP="00392D91">
      <w:pPr>
        <w:pStyle w:val="ListParagraph"/>
        <w:spacing w:after="0"/>
        <w:rPr>
          <w:rFonts w:ascii="Arial" w:eastAsia="Calibri" w:hAnsi="Arial" w:cs="Arial"/>
          <w:b/>
          <w:sz w:val="24"/>
          <w:szCs w:val="24"/>
        </w:rPr>
      </w:pPr>
      <w:r w:rsidRPr="006135FC">
        <w:rPr>
          <w:rFonts w:ascii="Arial" w:eastAsia="Calibri" w:hAnsi="Arial" w:cs="Arial"/>
          <w:b/>
          <w:sz w:val="24"/>
          <w:szCs w:val="24"/>
        </w:rPr>
        <w:t>FEC_4</w:t>
      </w:r>
      <w:r>
        <w:rPr>
          <w:rFonts w:ascii="Arial" w:eastAsia="Calibri" w:hAnsi="Arial" w:cs="Arial"/>
          <w:b/>
          <w:sz w:val="24"/>
          <w:szCs w:val="24"/>
        </w:rPr>
        <w:t>4</w:t>
      </w:r>
      <w:r w:rsidRPr="006135FC">
        <w:rPr>
          <w:rFonts w:ascii="Arial" w:eastAsia="Calibri" w:hAnsi="Arial" w:cs="Arial"/>
          <w:b/>
          <w:sz w:val="24"/>
          <w:szCs w:val="24"/>
        </w:rPr>
        <w:t>_00</w:t>
      </w:r>
      <w:r>
        <w:rPr>
          <w:rFonts w:ascii="Arial" w:eastAsia="Calibri" w:hAnsi="Arial" w:cs="Arial"/>
          <w:b/>
          <w:sz w:val="24"/>
          <w:szCs w:val="24"/>
        </w:rPr>
        <w:t xml:space="preserve">5          4.21 – </w:t>
      </w:r>
      <w:r w:rsidR="008617BC">
        <w:rPr>
          <w:rFonts w:ascii="Arial" w:eastAsia="Calibri" w:hAnsi="Arial" w:cs="Arial"/>
          <w:b/>
          <w:sz w:val="24"/>
          <w:szCs w:val="24"/>
        </w:rPr>
        <w:t>4</w:t>
      </w:r>
      <w:r>
        <w:rPr>
          <w:rFonts w:ascii="Arial" w:eastAsia="Calibri" w:hAnsi="Arial" w:cs="Arial"/>
          <w:b/>
          <w:sz w:val="24"/>
          <w:szCs w:val="24"/>
        </w:rPr>
        <w:t>.</w:t>
      </w:r>
      <w:r w:rsidR="008617BC">
        <w:rPr>
          <w:rFonts w:ascii="Arial" w:eastAsia="Calibri" w:hAnsi="Arial" w:cs="Arial"/>
          <w:b/>
          <w:sz w:val="24"/>
          <w:szCs w:val="24"/>
        </w:rPr>
        <w:t>50</w:t>
      </w:r>
    </w:p>
    <w:p w:rsidR="00450B9E" w:rsidRDefault="00337404" w:rsidP="005B0323">
      <w:pPr>
        <w:pStyle w:val="ListParagraph"/>
        <w:numPr>
          <w:ilvl w:val="0"/>
          <w:numId w:val="10"/>
        </w:numPr>
        <w:spacing w:after="0"/>
        <w:rPr>
          <w:rFonts w:ascii="Arial" w:hAnsi="Arial" w:cs="Arial"/>
        </w:rPr>
      </w:pPr>
      <w:r w:rsidRPr="005B0323">
        <w:rPr>
          <w:rFonts w:ascii="Arial" w:hAnsi="Arial" w:cs="Arial"/>
        </w:rPr>
        <w:t xml:space="preserve">At the end of this session, you all will be able to know the difference between the traditional banking and E banking. </w:t>
      </w:r>
    </w:p>
    <w:p w:rsidR="008617BC" w:rsidRDefault="00337404" w:rsidP="005B0323">
      <w:pPr>
        <w:pStyle w:val="ListParagraph"/>
        <w:numPr>
          <w:ilvl w:val="0"/>
          <w:numId w:val="10"/>
        </w:numPr>
        <w:spacing w:after="0"/>
        <w:rPr>
          <w:rFonts w:ascii="Arial" w:hAnsi="Arial" w:cs="Arial"/>
        </w:rPr>
      </w:pPr>
      <w:r w:rsidRPr="005B0323">
        <w:rPr>
          <w:rFonts w:ascii="Arial" w:hAnsi="Arial" w:cs="Arial"/>
        </w:rPr>
        <w:t xml:space="preserve">That is all for today. </w:t>
      </w:r>
    </w:p>
    <w:p w:rsidR="00101F05" w:rsidRPr="005B0323" w:rsidRDefault="00337404" w:rsidP="005B0323">
      <w:pPr>
        <w:pStyle w:val="ListParagraph"/>
        <w:numPr>
          <w:ilvl w:val="0"/>
          <w:numId w:val="10"/>
        </w:numPr>
        <w:spacing w:after="0"/>
        <w:rPr>
          <w:rFonts w:ascii="Arial" w:hAnsi="Arial" w:cs="Arial"/>
        </w:rPr>
      </w:pPr>
      <w:r w:rsidRPr="005B0323">
        <w:rPr>
          <w:rFonts w:ascii="Arial" w:hAnsi="Arial" w:cs="Arial"/>
        </w:rPr>
        <w:t>Thank you</w:t>
      </w:r>
    </w:p>
    <w:sectPr w:rsidR="00101F05" w:rsidRPr="005B032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0E5" w:rsidRDefault="004060E5">
      <w:pPr>
        <w:spacing w:after="0" w:line="240" w:lineRule="auto"/>
      </w:pPr>
      <w:r>
        <w:separator/>
      </w:r>
    </w:p>
  </w:endnote>
  <w:endnote w:type="continuationSeparator" w:id="1">
    <w:p w:rsidR="004060E5" w:rsidRDefault="004060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372650680"/>
      <w:docPartObj>
        <w:docPartGallery w:val="Page Numbers (Bottom of Page)"/>
        <w:docPartUnique/>
      </w:docPartObj>
    </w:sdtPr>
    <w:sdtContent>
      <w:p w:rsidR="001216B9" w:rsidRDefault="00CC040D" w:rsidP="00A73672">
        <w:pPr>
          <w:pStyle w:val="Footer"/>
          <w:framePr w:wrap="none" w:vAnchor="text" w:hAnchor="margin" w:xAlign="center" w:y="1"/>
          <w:rPr>
            <w:rStyle w:val="PageNumber"/>
          </w:rPr>
        </w:pPr>
        <w:r>
          <w:rPr>
            <w:rStyle w:val="PageNumber"/>
          </w:rPr>
          <w:fldChar w:fldCharType="begin"/>
        </w:r>
        <w:r w:rsidR="001216B9">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rsidR="001216B9" w:rsidRDefault="00CC040D" w:rsidP="00A73672">
        <w:pPr>
          <w:pStyle w:val="Footer"/>
          <w:framePr w:wrap="none" w:vAnchor="text" w:hAnchor="margin" w:xAlign="center" w:y="1"/>
          <w:rPr>
            <w:rStyle w:val="PageNumber"/>
          </w:rPr>
        </w:pPr>
        <w:r>
          <w:rPr>
            <w:rStyle w:val="PageNumber"/>
          </w:rPr>
          <w:fldChar w:fldCharType="begin"/>
        </w:r>
        <w:r w:rsidR="001216B9">
          <w:rPr>
            <w:rStyle w:val="PageNumber"/>
          </w:rPr>
          <w:instrText xml:space="preserve"> PAGE </w:instrText>
        </w:r>
        <w:r>
          <w:rPr>
            <w:rStyle w:val="PageNumber"/>
          </w:rPr>
          <w:fldChar w:fldCharType="end"/>
        </w:r>
      </w:p>
    </w:sdtContent>
  </w:sdt>
  <w:p w:rsidR="001216B9" w:rsidRDefault="001216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Fonts w:ascii="Arial" w:hAnsi="Arial" w:cs="Arial"/>
      </w:rPr>
      <w:id w:val="1113323662"/>
      <w:docPartObj>
        <w:docPartGallery w:val="Page Numbers (Bottom of Page)"/>
        <w:docPartUnique/>
      </w:docPartObj>
    </w:sdtPr>
    <w:sdtContent>
      <w:p w:rsidR="001216B9" w:rsidRPr="009C3AF0" w:rsidRDefault="00CC040D"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001216B9" w:rsidRPr="009C3AF0">
          <w:rPr>
            <w:rStyle w:val="PageNumber"/>
            <w:rFonts w:ascii="Arial" w:hAnsi="Arial" w:cs="Arial"/>
          </w:rPr>
          <w:instrText xml:space="preserve"> PAGE </w:instrText>
        </w:r>
        <w:r w:rsidRPr="009C3AF0">
          <w:rPr>
            <w:rStyle w:val="PageNumber"/>
            <w:rFonts w:ascii="Arial" w:hAnsi="Arial" w:cs="Arial"/>
          </w:rPr>
          <w:fldChar w:fldCharType="separate"/>
        </w:r>
        <w:r w:rsidR="00D3715C">
          <w:rPr>
            <w:rStyle w:val="PageNumber"/>
            <w:rFonts w:ascii="Arial" w:hAnsi="Arial" w:cs="Arial"/>
            <w:noProof/>
          </w:rPr>
          <w:t>- 2 -</w:t>
        </w:r>
        <w:r w:rsidRPr="009C3AF0">
          <w:rPr>
            <w:rStyle w:val="PageNumber"/>
            <w:rFonts w:ascii="Arial" w:hAnsi="Arial" w:cs="Arial"/>
          </w:rPr>
          <w:fldChar w:fldCharType="end"/>
        </w:r>
      </w:p>
    </w:sdtContent>
  </w:sdt>
  <w:p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A8C" w:rsidRDefault="006E2A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0E5" w:rsidRDefault="004060E5">
      <w:pPr>
        <w:spacing w:after="0" w:line="240" w:lineRule="auto"/>
      </w:pPr>
      <w:r>
        <w:separator/>
      </w:r>
    </w:p>
  </w:footnote>
  <w:footnote w:type="continuationSeparator" w:id="1">
    <w:p w:rsidR="004060E5" w:rsidRDefault="004060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A8C" w:rsidRDefault="006E2A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A8C" w:rsidRDefault="006E2A8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A8C" w:rsidRDefault="006E2A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7C8B24F3"/>
    <w:multiLevelType w:val="hybridMultilevel"/>
    <w:tmpl w:val="5B9A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B47730"/>
    <w:rsid w:val="00034616"/>
    <w:rsid w:val="00050A6B"/>
    <w:rsid w:val="0006063C"/>
    <w:rsid w:val="00066610"/>
    <w:rsid w:val="00101F05"/>
    <w:rsid w:val="00106D24"/>
    <w:rsid w:val="001216B9"/>
    <w:rsid w:val="0015074B"/>
    <w:rsid w:val="0029639D"/>
    <w:rsid w:val="00311545"/>
    <w:rsid w:val="00326F90"/>
    <w:rsid w:val="00337404"/>
    <w:rsid w:val="00392D91"/>
    <w:rsid w:val="00405D38"/>
    <w:rsid w:val="004060E5"/>
    <w:rsid w:val="00450B9E"/>
    <w:rsid w:val="004A641F"/>
    <w:rsid w:val="004B593C"/>
    <w:rsid w:val="005B0323"/>
    <w:rsid w:val="006E2A8C"/>
    <w:rsid w:val="007749AF"/>
    <w:rsid w:val="00794EBC"/>
    <w:rsid w:val="008617BC"/>
    <w:rsid w:val="00930F33"/>
    <w:rsid w:val="009C3AF0"/>
    <w:rsid w:val="00A06DA4"/>
    <w:rsid w:val="00A12EE5"/>
    <w:rsid w:val="00AA1D8D"/>
    <w:rsid w:val="00B47730"/>
    <w:rsid w:val="00BA4C2B"/>
    <w:rsid w:val="00BD0140"/>
    <w:rsid w:val="00C24502"/>
    <w:rsid w:val="00CB0664"/>
    <w:rsid w:val="00CC040D"/>
    <w:rsid w:val="00D05FF4"/>
    <w:rsid w:val="00D3715C"/>
    <w:rsid w:val="00D57E81"/>
    <w:rsid w:val="00E662C4"/>
    <w:rsid w:val="00ED3244"/>
    <w:rsid w:val="00FC693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cp:lastModifiedBy>
  <cp:revision>2</cp:revision>
  <dcterms:created xsi:type="dcterms:W3CDTF">2023-07-02T13:21:00Z</dcterms:created>
  <dcterms:modified xsi:type="dcterms:W3CDTF">2023-07-02T13:21:00Z</dcterms:modified>
</cp:coreProperties>
</file>