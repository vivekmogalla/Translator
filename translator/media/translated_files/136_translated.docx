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நீங்கள் எப்படி மனிதர், எனக்கு ஏதாவது சொல்லுங்கள்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